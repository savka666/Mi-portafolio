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5C596" w14:textId="77777777" w:rsidR="006E7EEF" w:rsidRDefault="00000000">
      <w:pPr>
        <w:pStyle w:val="Ttulo"/>
      </w:pPr>
      <w:r>
        <w:t>Bitácora de Prompts — Mini Sitio Web</w:t>
      </w:r>
    </w:p>
    <w:p w14:paraId="2CC9D838" w14:textId="77777777" w:rsidR="006E7EEF" w:rsidRDefault="00000000">
      <w:pPr>
        <w:pStyle w:val="Ttulo1"/>
      </w:pPr>
      <w:r>
        <w:t>Proyecto: Diseño de Mini Sitio Web</w:t>
      </w:r>
    </w:p>
    <w:p w14:paraId="5678B62F" w14:textId="55FF90D1" w:rsidR="006E7EEF" w:rsidRDefault="00000000">
      <w:r>
        <w:t xml:space="preserve">Objetivo: Crear un mini-sitio web profesional que presente la información de un </w:t>
      </w:r>
      <w:proofErr w:type="spellStart"/>
      <w:r>
        <w:t>estudiante</w:t>
      </w:r>
      <w:proofErr w:type="spellEnd"/>
      <w:r>
        <w:t xml:space="preserve"> de Ingeniería </w:t>
      </w:r>
      <w:proofErr w:type="spellStart"/>
      <w:r>
        <w:t>Informática</w:t>
      </w:r>
      <w:proofErr w:type="spellEnd"/>
    </w:p>
    <w:p w14:paraId="6FF1FABE" w14:textId="77777777" w:rsidR="006E7EEF" w:rsidRDefault="00000000">
      <w:pPr>
        <w:pStyle w:val="Ttulo2"/>
      </w:pPr>
      <w:r>
        <w:t>Registro de Prompts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"/>
        <w:gridCol w:w="670"/>
        <w:gridCol w:w="1262"/>
        <w:gridCol w:w="1910"/>
        <w:gridCol w:w="1333"/>
        <w:gridCol w:w="1164"/>
        <w:gridCol w:w="927"/>
        <w:gridCol w:w="1186"/>
      </w:tblGrid>
      <w:tr w:rsidR="00536D64" w14:paraId="790C4E1C" w14:textId="77777777" w:rsidTr="00271F8F">
        <w:tc>
          <w:tcPr>
            <w:tcW w:w="411" w:type="dxa"/>
          </w:tcPr>
          <w:p w14:paraId="312D4AC7" w14:textId="77777777" w:rsidR="006E7EEF" w:rsidRDefault="00000000">
            <w:r>
              <w:t>N°</w:t>
            </w:r>
          </w:p>
        </w:tc>
        <w:tc>
          <w:tcPr>
            <w:tcW w:w="663" w:type="dxa"/>
          </w:tcPr>
          <w:p w14:paraId="319A8298" w14:textId="77777777" w:rsidR="006E7EEF" w:rsidRDefault="00000000">
            <w:r>
              <w:t>Fecha</w:t>
            </w:r>
          </w:p>
        </w:tc>
        <w:tc>
          <w:tcPr>
            <w:tcW w:w="1246" w:type="dxa"/>
          </w:tcPr>
          <w:p w14:paraId="0F90D3F1" w14:textId="77777777" w:rsidR="006E7EEF" w:rsidRDefault="00000000">
            <w:r>
              <w:t>Prompt / Instrucción</w:t>
            </w:r>
          </w:p>
        </w:tc>
        <w:tc>
          <w:tcPr>
            <w:tcW w:w="1885" w:type="dxa"/>
          </w:tcPr>
          <w:p w14:paraId="421F8C68" w14:textId="77777777" w:rsidR="006E7EEF" w:rsidRDefault="00000000">
            <w:r>
              <w:t>Contexto / Detalle</w:t>
            </w:r>
          </w:p>
        </w:tc>
        <w:tc>
          <w:tcPr>
            <w:tcW w:w="1316" w:type="dxa"/>
          </w:tcPr>
          <w:p w14:paraId="4F5A530A" w14:textId="77777777" w:rsidR="006E7EEF" w:rsidRDefault="00000000">
            <w:r>
              <w:t>Resultado Esperado</w:t>
            </w:r>
          </w:p>
        </w:tc>
        <w:tc>
          <w:tcPr>
            <w:tcW w:w="1150" w:type="dxa"/>
          </w:tcPr>
          <w:p w14:paraId="573077A1" w14:textId="77777777" w:rsidR="006E7EEF" w:rsidRDefault="00000000">
            <w:r>
              <w:t>Archivo Asociado</w:t>
            </w:r>
          </w:p>
        </w:tc>
        <w:tc>
          <w:tcPr>
            <w:tcW w:w="916" w:type="dxa"/>
          </w:tcPr>
          <w:p w14:paraId="796A42E3" w14:textId="77777777" w:rsidR="006E7EEF" w:rsidRDefault="00000000">
            <w:r>
              <w:t>Tiempo Invertido</w:t>
            </w:r>
          </w:p>
        </w:tc>
        <w:tc>
          <w:tcPr>
            <w:tcW w:w="1269" w:type="dxa"/>
          </w:tcPr>
          <w:p w14:paraId="7C94F1C7" w14:textId="77777777" w:rsidR="006E7EEF" w:rsidRDefault="00000000">
            <w:r>
              <w:t>Comentarios de Revisión</w:t>
            </w:r>
          </w:p>
        </w:tc>
      </w:tr>
      <w:tr w:rsidR="00536D64" w14:paraId="10B9C9B0" w14:textId="77777777" w:rsidTr="00271F8F">
        <w:trPr>
          <w:trHeight w:val="5661"/>
        </w:trPr>
        <w:tc>
          <w:tcPr>
            <w:tcW w:w="411" w:type="dxa"/>
          </w:tcPr>
          <w:p w14:paraId="681D7AE3" w14:textId="77777777" w:rsidR="006E7EEF" w:rsidRDefault="00000000">
            <w:r>
              <w:t>1</w:t>
            </w:r>
          </w:p>
        </w:tc>
        <w:tc>
          <w:tcPr>
            <w:tcW w:w="663" w:type="dxa"/>
          </w:tcPr>
          <w:p w14:paraId="4E0033E6" w14:textId="77777777" w:rsidR="006E7EEF" w:rsidRDefault="00000000">
            <w:r>
              <w:t>2025-09-29</w:t>
            </w:r>
          </w:p>
        </w:tc>
        <w:tc>
          <w:tcPr>
            <w:tcW w:w="1246" w:type="dxa"/>
          </w:tcPr>
          <w:p w14:paraId="78D3EBCC" w14:textId="77777777" w:rsidR="006E7EEF" w:rsidRDefault="00000000">
            <w:r>
              <w:t>Diseñar y publicar un mini-sitio web (landing + 3 páginas) en HTML + CSS + JS que presente: Inicio, descripción breve + foto + enlaces a redes, Habilidades y competencias como Ing. Informático</w:t>
            </w:r>
          </w:p>
        </w:tc>
        <w:tc>
          <w:tcPr>
            <w:tcW w:w="1885" w:type="dxa"/>
          </w:tcPr>
          <w:p w14:paraId="7509EADD" w14:textId="77777777" w:rsidR="006E7EEF" w:rsidRDefault="00000000">
            <w:r>
              <w:t>Inicio del proyecto, prototipo educativo/profesional</w:t>
            </w:r>
          </w:p>
        </w:tc>
        <w:tc>
          <w:tcPr>
            <w:tcW w:w="1316" w:type="dxa"/>
          </w:tcPr>
          <w:p w14:paraId="188426EF" w14:textId="77777777" w:rsidR="006E7EEF" w:rsidRDefault="00000000">
            <w:r>
              <w:t>Estructura inicial HTML, CSS y JS de la landing y páginas</w:t>
            </w:r>
          </w:p>
        </w:tc>
        <w:tc>
          <w:tcPr>
            <w:tcW w:w="1150" w:type="dxa"/>
          </w:tcPr>
          <w:p w14:paraId="20D6620A" w14:textId="77777777" w:rsidR="006E7EEF" w:rsidRDefault="00000000">
            <w:r>
              <w:t>index.html, estilo.css</w:t>
            </w:r>
          </w:p>
        </w:tc>
        <w:tc>
          <w:tcPr>
            <w:tcW w:w="916" w:type="dxa"/>
          </w:tcPr>
          <w:p w14:paraId="5B7BCA7C" w14:textId="77777777" w:rsidR="006E7EEF" w:rsidRDefault="00000000">
            <w:r>
              <w:t>2h</w:t>
            </w:r>
          </w:p>
        </w:tc>
        <w:tc>
          <w:tcPr>
            <w:tcW w:w="1269" w:type="dxa"/>
          </w:tcPr>
          <w:p w14:paraId="3713E15F" w14:textId="77777777" w:rsidR="006E7EEF" w:rsidRDefault="00000000">
            <w:r>
              <w:t>Revisión de estructura y etiquetas semánticas</w:t>
            </w:r>
          </w:p>
        </w:tc>
      </w:tr>
      <w:tr w:rsidR="00536D64" w14:paraId="3EF3EE4B" w14:textId="77777777" w:rsidTr="00271F8F">
        <w:tc>
          <w:tcPr>
            <w:tcW w:w="411" w:type="dxa"/>
          </w:tcPr>
          <w:p w14:paraId="427B260D" w14:textId="77777777" w:rsidR="006E7EEF" w:rsidRDefault="00000000">
            <w:r>
              <w:t>2</w:t>
            </w:r>
          </w:p>
        </w:tc>
        <w:tc>
          <w:tcPr>
            <w:tcW w:w="663" w:type="dxa"/>
          </w:tcPr>
          <w:p w14:paraId="096F94A5" w14:textId="77777777" w:rsidR="006E7EEF" w:rsidRDefault="00000000">
            <w:r>
              <w:t>2025-09-29</w:t>
            </w:r>
          </w:p>
        </w:tc>
        <w:tc>
          <w:tcPr>
            <w:tcW w:w="1246" w:type="dxa"/>
          </w:tcPr>
          <w:p w14:paraId="18A64234" w14:textId="5BD50C67" w:rsidR="006E7EEF" w:rsidRDefault="00271F8F">
            <w:proofErr w:type="spellStart"/>
            <w:r>
              <w:t>Simplifica</w:t>
            </w:r>
            <w:proofErr w:type="spellEnd"/>
            <w:r>
              <w:t xml:space="preserve"> mi </w:t>
            </w:r>
            <w:proofErr w:type="spellStart"/>
            <w:r>
              <w:t>codigo</w:t>
            </w:r>
            <w:proofErr w:type="spellEnd"/>
          </w:p>
        </w:tc>
        <w:tc>
          <w:tcPr>
            <w:tcW w:w="1885" w:type="dxa"/>
          </w:tcPr>
          <w:p w14:paraId="3D468A93" w14:textId="77777777" w:rsidR="006E7EEF" w:rsidRDefault="00000000">
            <w:r>
              <w:t>Simplificación del código</w:t>
            </w:r>
          </w:p>
        </w:tc>
        <w:tc>
          <w:tcPr>
            <w:tcW w:w="1316" w:type="dxa"/>
          </w:tcPr>
          <w:p w14:paraId="563F0065" w14:textId="77777777" w:rsidR="006E7EEF" w:rsidRDefault="00000000">
            <w:r>
              <w:t>Código más compacto, limpio y legible</w:t>
            </w:r>
          </w:p>
        </w:tc>
        <w:tc>
          <w:tcPr>
            <w:tcW w:w="1150" w:type="dxa"/>
          </w:tcPr>
          <w:p w14:paraId="49FEF81C" w14:textId="77777777" w:rsidR="006E7EEF" w:rsidRDefault="00000000">
            <w:r>
              <w:t>index.html, estilo.css</w:t>
            </w:r>
          </w:p>
        </w:tc>
        <w:tc>
          <w:tcPr>
            <w:tcW w:w="916" w:type="dxa"/>
          </w:tcPr>
          <w:p w14:paraId="558126B5" w14:textId="77777777" w:rsidR="006E7EEF" w:rsidRDefault="00000000">
            <w:r>
              <w:t>1h</w:t>
            </w:r>
          </w:p>
        </w:tc>
        <w:tc>
          <w:tcPr>
            <w:tcW w:w="1269" w:type="dxa"/>
          </w:tcPr>
          <w:p w14:paraId="56B6D41B" w14:textId="77777777" w:rsidR="006E7EEF" w:rsidRDefault="00000000">
            <w:r>
              <w:t>Código funcional sin elementos innecesarios</w:t>
            </w:r>
          </w:p>
        </w:tc>
      </w:tr>
      <w:tr w:rsidR="00536D64" w14:paraId="29D53FF3" w14:textId="77777777" w:rsidTr="00271F8F">
        <w:tc>
          <w:tcPr>
            <w:tcW w:w="411" w:type="dxa"/>
          </w:tcPr>
          <w:p w14:paraId="2F098EF6" w14:textId="77777777" w:rsidR="006E7EEF" w:rsidRDefault="00000000">
            <w:r>
              <w:t>3</w:t>
            </w:r>
          </w:p>
        </w:tc>
        <w:tc>
          <w:tcPr>
            <w:tcW w:w="663" w:type="dxa"/>
          </w:tcPr>
          <w:p w14:paraId="1CBE336F" w14:textId="77777777" w:rsidR="006E7EEF" w:rsidRDefault="00000000">
            <w:r>
              <w:t>2025-09-29</w:t>
            </w:r>
          </w:p>
        </w:tc>
        <w:tc>
          <w:tcPr>
            <w:tcW w:w="1246" w:type="dxa"/>
          </w:tcPr>
          <w:p w14:paraId="47C7E86A" w14:textId="77777777" w:rsidR="006E7EEF" w:rsidRDefault="00000000">
            <w:r>
              <w:t>Mejora su estilo, hazlo más formal y elegante</w:t>
            </w:r>
          </w:p>
        </w:tc>
        <w:tc>
          <w:tcPr>
            <w:tcW w:w="1885" w:type="dxa"/>
          </w:tcPr>
          <w:p w14:paraId="5B2C0219" w14:textId="77777777" w:rsidR="006E7EEF" w:rsidRDefault="00000000">
            <w:r>
              <w:t>Ajuste visual del sitio</w:t>
            </w:r>
          </w:p>
        </w:tc>
        <w:tc>
          <w:tcPr>
            <w:tcW w:w="1316" w:type="dxa"/>
          </w:tcPr>
          <w:p w14:paraId="42595FE2" w14:textId="77777777" w:rsidR="006E7EEF" w:rsidRDefault="00000000">
            <w:r>
              <w:t>Diseño profesional, coherente con sitio académico</w:t>
            </w:r>
          </w:p>
        </w:tc>
        <w:tc>
          <w:tcPr>
            <w:tcW w:w="1150" w:type="dxa"/>
          </w:tcPr>
          <w:p w14:paraId="79C04308" w14:textId="77777777" w:rsidR="006E7EEF" w:rsidRDefault="00000000">
            <w:r>
              <w:t>estilo.css</w:t>
            </w:r>
          </w:p>
        </w:tc>
        <w:tc>
          <w:tcPr>
            <w:tcW w:w="916" w:type="dxa"/>
          </w:tcPr>
          <w:p w14:paraId="5FD87341" w14:textId="77777777" w:rsidR="006E7EEF" w:rsidRDefault="00000000">
            <w:r>
              <w:t>1.5h</w:t>
            </w:r>
          </w:p>
        </w:tc>
        <w:tc>
          <w:tcPr>
            <w:tcW w:w="1269" w:type="dxa"/>
          </w:tcPr>
          <w:p w14:paraId="0DCA6D71" w14:textId="77777777" w:rsidR="006E7EEF" w:rsidRDefault="00000000">
            <w:r>
              <w:t>Revisar colores y tipografía</w:t>
            </w:r>
          </w:p>
        </w:tc>
      </w:tr>
      <w:tr w:rsidR="00536D64" w14:paraId="4095FDD9" w14:textId="77777777" w:rsidTr="00271F8F">
        <w:tc>
          <w:tcPr>
            <w:tcW w:w="411" w:type="dxa"/>
          </w:tcPr>
          <w:p w14:paraId="75031415" w14:textId="77777777" w:rsidR="006E7EEF" w:rsidRDefault="00000000">
            <w:r>
              <w:lastRenderedPageBreak/>
              <w:t>4</w:t>
            </w:r>
          </w:p>
        </w:tc>
        <w:tc>
          <w:tcPr>
            <w:tcW w:w="663" w:type="dxa"/>
          </w:tcPr>
          <w:p w14:paraId="12265C6C" w14:textId="77777777" w:rsidR="006E7EEF" w:rsidRDefault="00000000">
            <w:r>
              <w:t>2025-09-29</w:t>
            </w:r>
          </w:p>
        </w:tc>
        <w:tc>
          <w:tcPr>
            <w:tcW w:w="1246" w:type="dxa"/>
          </w:tcPr>
          <w:p w14:paraId="64B45933" w14:textId="77777777" w:rsidR="006E7EEF" w:rsidRDefault="00000000">
            <w:r>
              <w:t>Agregale colores femeninos y una foto</w:t>
            </w:r>
          </w:p>
        </w:tc>
        <w:tc>
          <w:tcPr>
            <w:tcW w:w="1885" w:type="dxa"/>
          </w:tcPr>
          <w:p w14:paraId="75CEDBAE" w14:textId="77777777" w:rsidR="006E7EEF" w:rsidRDefault="00000000">
            <w:r>
              <w:t>Personalización estética</w:t>
            </w:r>
          </w:p>
        </w:tc>
        <w:tc>
          <w:tcPr>
            <w:tcW w:w="1316" w:type="dxa"/>
          </w:tcPr>
          <w:p w14:paraId="1BCEA078" w14:textId="77777777" w:rsidR="006E7EEF" w:rsidRDefault="00000000">
            <w:r>
              <w:t>Paleta rosa/lila y foto representativa</w:t>
            </w:r>
          </w:p>
        </w:tc>
        <w:tc>
          <w:tcPr>
            <w:tcW w:w="1150" w:type="dxa"/>
          </w:tcPr>
          <w:p w14:paraId="60EED19E" w14:textId="77777777" w:rsidR="006E7EEF" w:rsidRDefault="00000000">
            <w:r>
              <w:t>estilo.css, img/foto.jpg</w:t>
            </w:r>
          </w:p>
        </w:tc>
        <w:tc>
          <w:tcPr>
            <w:tcW w:w="916" w:type="dxa"/>
          </w:tcPr>
          <w:p w14:paraId="44EC72D0" w14:textId="77777777" w:rsidR="006E7EEF" w:rsidRDefault="00000000">
            <w:r>
              <w:t>1h</w:t>
            </w:r>
          </w:p>
        </w:tc>
        <w:tc>
          <w:tcPr>
            <w:tcW w:w="1269" w:type="dxa"/>
          </w:tcPr>
          <w:p w14:paraId="3DFD7C4A" w14:textId="77777777" w:rsidR="006E7EEF" w:rsidRDefault="00000000">
            <w:r>
              <w:t>Foto con buena resolución y tamaño adecuado</w:t>
            </w:r>
          </w:p>
        </w:tc>
      </w:tr>
      <w:tr w:rsidR="00536D64" w14:paraId="409D8F85" w14:textId="77777777" w:rsidTr="00271F8F">
        <w:tc>
          <w:tcPr>
            <w:tcW w:w="411" w:type="dxa"/>
          </w:tcPr>
          <w:p w14:paraId="19DCB2DA" w14:textId="68979B11" w:rsidR="006E7EEF" w:rsidRDefault="00271F8F">
            <w:r>
              <w:t>5</w:t>
            </w:r>
          </w:p>
        </w:tc>
        <w:tc>
          <w:tcPr>
            <w:tcW w:w="663" w:type="dxa"/>
          </w:tcPr>
          <w:p w14:paraId="42C61363" w14:textId="77777777" w:rsidR="006E7EEF" w:rsidRDefault="00000000">
            <w:r>
              <w:t>2025-10-02</w:t>
            </w:r>
          </w:p>
        </w:tc>
        <w:tc>
          <w:tcPr>
            <w:tcW w:w="1246" w:type="dxa"/>
          </w:tcPr>
          <w:p w14:paraId="43E28DAA" w14:textId="77777777" w:rsidR="006E7EEF" w:rsidRDefault="00000000">
            <w:r>
              <w:t>Header fijo arriba y centra el body</w:t>
            </w:r>
          </w:p>
        </w:tc>
        <w:tc>
          <w:tcPr>
            <w:tcW w:w="1885" w:type="dxa"/>
          </w:tcPr>
          <w:p w14:paraId="65617E49" w14:textId="77777777" w:rsidR="006E7EEF" w:rsidRDefault="00000000">
            <w:r>
              <w:t>Ajuste de diseño y UX</w:t>
            </w:r>
          </w:p>
        </w:tc>
        <w:tc>
          <w:tcPr>
            <w:tcW w:w="1316" w:type="dxa"/>
          </w:tcPr>
          <w:p w14:paraId="683693F4" w14:textId="77777777" w:rsidR="006E7EEF" w:rsidRDefault="00000000">
            <w:r>
              <w:t>Navegación fija, contenido centrado vertical y horizontal</w:t>
            </w:r>
          </w:p>
        </w:tc>
        <w:tc>
          <w:tcPr>
            <w:tcW w:w="1150" w:type="dxa"/>
          </w:tcPr>
          <w:p w14:paraId="10D6E4E4" w14:textId="77777777" w:rsidR="006E7EEF" w:rsidRDefault="00000000">
            <w:r>
              <w:t>estilo.css</w:t>
            </w:r>
          </w:p>
        </w:tc>
        <w:tc>
          <w:tcPr>
            <w:tcW w:w="916" w:type="dxa"/>
          </w:tcPr>
          <w:p w14:paraId="1F17ABDD" w14:textId="77777777" w:rsidR="006E7EEF" w:rsidRDefault="00000000">
            <w:r>
              <w:t>0.5h</w:t>
            </w:r>
          </w:p>
        </w:tc>
        <w:tc>
          <w:tcPr>
            <w:tcW w:w="1269" w:type="dxa"/>
          </w:tcPr>
          <w:p w14:paraId="6A28F721" w14:textId="77777777" w:rsidR="006E7EEF" w:rsidRDefault="00000000">
            <w:r>
              <w:t>Probar en diferentes resoluciones</w:t>
            </w:r>
          </w:p>
        </w:tc>
      </w:tr>
      <w:tr w:rsidR="00536D64" w14:paraId="1BE0717F" w14:textId="77777777" w:rsidTr="00271F8F">
        <w:tc>
          <w:tcPr>
            <w:tcW w:w="411" w:type="dxa"/>
          </w:tcPr>
          <w:p w14:paraId="7797B5AF" w14:textId="42CD7259" w:rsidR="006E7EEF" w:rsidRDefault="00271F8F">
            <w:r>
              <w:t>6</w:t>
            </w:r>
          </w:p>
        </w:tc>
        <w:tc>
          <w:tcPr>
            <w:tcW w:w="663" w:type="dxa"/>
          </w:tcPr>
          <w:p w14:paraId="1221E8A6" w14:textId="77777777" w:rsidR="006E7EEF" w:rsidRDefault="00000000">
            <w:r>
              <w:t>2025-10-02</w:t>
            </w:r>
          </w:p>
        </w:tc>
        <w:tc>
          <w:tcPr>
            <w:tcW w:w="1246" w:type="dxa"/>
          </w:tcPr>
          <w:p w14:paraId="379EDEF9" w14:textId="77777777" w:rsidR="006E7EEF" w:rsidRDefault="00536D64">
            <w:r>
              <w:t xml:space="preserve">En </w:t>
            </w:r>
            <w:proofErr w:type="spellStart"/>
            <w:r>
              <w:t>gemini</w:t>
            </w:r>
            <w:proofErr w:type="spellEnd"/>
            <w:r>
              <w:t xml:space="preserve"> </w:t>
            </w:r>
          </w:p>
          <w:p w14:paraId="381E8CD4" w14:textId="3A05C11C" w:rsidR="00536D64" w:rsidRPr="00536D64" w:rsidRDefault="00536D64" w:rsidP="00536D64">
            <w:pPr>
              <w:rPr>
                <w:b/>
                <w:bCs/>
                <w:lang w:val="es-CL"/>
              </w:rPr>
            </w:pPr>
            <w:r w:rsidRPr="00536D64">
              <w:rPr>
                <w:lang w:val="es-CL"/>
              </w:rPr>
              <w:t>"Hola crea una imagen de calidad donde me vea más formal"</w:t>
            </w:r>
          </w:p>
          <w:p w14:paraId="39E6D556" w14:textId="781456DA" w:rsidR="00536D64" w:rsidRDefault="00536D64"/>
        </w:tc>
        <w:tc>
          <w:tcPr>
            <w:tcW w:w="1885" w:type="dxa"/>
          </w:tcPr>
          <w:p w14:paraId="67932473" w14:textId="6F2995E4" w:rsidR="006E7EEF" w:rsidRDefault="00536D64">
            <w:r>
              <w:t>“</w:t>
            </w:r>
            <w:proofErr w:type="spellStart"/>
            <w:r w:rsidRPr="00536D64">
              <w:t>Creé</w:t>
            </w:r>
            <w:proofErr w:type="spellEnd"/>
            <w:r w:rsidRPr="00536D64">
              <w:t xml:space="preserve"> una imagen </w:t>
            </w:r>
            <w:proofErr w:type="spellStart"/>
            <w:r w:rsidRPr="00536D64">
              <w:t>tuya</w:t>
            </w:r>
            <w:proofErr w:type="spellEnd"/>
            <w:r w:rsidRPr="00536D64">
              <w:t xml:space="preserve"> con un </w:t>
            </w:r>
            <w:proofErr w:type="spellStart"/>
            <w:r w:rsidRPr="00536D64">
              <w:t>atuendo</w:t>
            </w:r>
            <w:proofErr w:type="spellEnd"/>
            <w:r w:rsidRPr="00536D64">
              <w:t xml:space="preserve"> formal, </w:t>
            </w:r>
            <w:proofErr w:type="spellStart"/>
            <w:r w:rsidRPr="00536D64">
              <w:t>como</w:t>
            </w:r>
            <w:proofErr w:type="spellEnd"/>
            <w:r w:rsidRPr="00536D64">
              <w:t xml:space="preserve"> un </w:t>
            </w:r>
            <w:proofErr w:type="spellStart"/>
            <w:r w:rsidRPr="00536D64">
              <w:t>traje</w:t>
            </w:r>
            <w:proofErr w:type="spellEnd"/>
            <w:r w:rsidRPr="00536D64">
              <w:t xml:space="preserve"> </w:t>
            </w:r>
            <w:proofErr w:type="spellStart"/>
            <w:r w:rsidRPr="00536D64">
              <w:t>sastre</w:t>
            </w:r>
            <w:proofErr w:type="spellEnd"/>
            <w:r w:rsidRPr="00536D64">
              <w:t xml:space="preserve">, y un </w:t>
            </w:r>
            <w:proofErr w:type="spellStart"/>
            <w:r w:rsidRPr="00536D64">
              <w:t>fondo</w:t>
            </w:r>
            <w:proofErr w:type="spellEnd"/>
            <w:r w:rsidRPr="00536D64">
              <w:t xml:space="preserve"> de </w:t>
            </w:r>
            <w:proofErr w:type="spellStart"/>
            <w:r w:rsidRPr="00536D64">
              <w:t>oficina</w:t>
            </w:r>
            <w:proofErr w:type="spellEnd"/>
            <w:r w:rsidRPr="00536D64">
              <w:t>.</w:t>
            </w:r>
            <w:r>
              <w:t>”</w:t>
            </w:r>
          </w:p>
        </w:tc>
        <w:tc>
          <w:tcPr>
            <w:tcW w:w="1316" w:type="dxa"/>
          </w:tcPr>
          <w:p w14:paraId="12EA3250" w14:textId="09CE1D1A" w:rsidR="006E7EEF" w:rsidRDefault="006E7EEF"/>
        </w:tc>
        <w:tc>
          <w:tcPr>
            <w:tcW w:w="1150" w:type="dxa"/>
          </w:tcPr>
          <w:p w14:paraId="3D98D512" w14:textId="433F1E53" w:rsidR="006E7EEF" w:rsidRDefault="006E7EEF"/>
        </w:tc>
        <w:tc>
          <w:tcPr>
            <w:tcW w:w="916" w:type="dxa"/>
          </w:tcPr>
          <w:p w14:paraId="2B32DB3F" w14:textId="7C51906A" w:rsidR="006E7EEF" w:rsidRDefault="006E7EEF"/>
        </w:tc>
        <w:tc>
          <w:tcPr>
            <w:tcW w:w="1269" w:type="dxa"/>
          </w:tcPr>
          <w:p w14:paraId="5911D335" w14:textId="601E3B7A" w:rsidR="006E7EEF" w:rsidRDefault="006E7EEF"/>
        </w:tc>
      </w:tr>
    </w:tbl>
    <w:p w14:paraId="0C6ED56E" w14:textId="77777777" w:rsidR="006407B4" w:rsidRDefault="006407B4"/>
    <w:sectPr w:rsidR="00640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3416A2"/>
    <w:multiLevelType w:val="multilevel"/>
    <w:tmpl w:val="F31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656214">
    <w:abstractNumId w:val="8"/>
  </w:num>
  <w:num w:numId="2" w16cid:durableId="1847283333">
    <w:abstractNumId w:val="6"/>
  </w:num>
  <w:num w:numId="3" w16cid:durableId="1586571905">
    <w:abstractNumId w:val="5"/>
  </w:num>
  <w:num w:numId="4" w16cid:durableId="1274095479">
    <w:abstractNumId w:val="4"/>
  </w:num>
  <w:num w:numId="5" w16cid:durableId="660936320">
    <w:abstractNumId w:val="7"/>
  </w:num>
  <w:num w:numId="6" w16cid:durableId="261184036">
    <w:abstractNumId w:val="3"/>
  </w:num>
  <w:num w:numId="7" w16cid:durableId="1429698229">
    <w:abstractNumId w:val="2"/>
  </w:num>
  <w:num w:numId="8" w16cid:durableId="928925940">
    <w:abstractNumId w:val="1"/>
  </w:num>
  <w:num w:numId="9" w16cid:durableId="139156465">
    <w:abstractNumId w:val="0"/>
  </w:num>
  <w:num w:numId="10" w16cid:durableId="664432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490"/>
    <w:rsid w:val="00271F8F"/>
    <w:rsid w:val="0029639D"/>
    <w:rsid w:val="00326F90"/>
    <w:rsid w:val="00536D64"/>
    <w:rsid w:val="006407B4"/>
    <w:rsid w:val="006E7E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0D1DF8"/>
  <w14:defaultImageDpi w14:val="300"/>
  <w15:docId w15:val="{0E3A1A4F-EE4A-4042-A2E6-435F05AA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savka lopez</cp:lastModifiedBy>
  <cp:revision>3</cp:revision>
  <dcterms:created xsi:type="dcterms:W3CDTF">2013-12-23T23:15:00Z</dcterms:created>
  <dcterms:modified xsi:type="dcterms:W3CDTF">2025-10-03T00:27:00Z</dcterms:modified>
  <cp:category/>
</cp:coreProperties>
</file>